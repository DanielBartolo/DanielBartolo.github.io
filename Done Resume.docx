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49F85" w14:textId="77777777" w:rsidR="00EF4C5C" w:rsidRPr="00424BE6" w:rsidRDefault="00000000">
      <w:pPr>
        <w:jc w:val="center"/>
        <w:rPr>
          <w:sz w:val="24"/>
          <w:szCs w:val="24"/>
        </w:rPr>
      </w:pPr>
      <w:r w:rsidRPr="00424BE6">
        <w:rPr>
          <w:b/>
          <w:sz w:val="24"/>
          <w:szCs w:val="24"/>
        </w:rPr>
        <w:t>DANIEL BARTOLO-PEREZ</w:t>
      </w:r>
    </w:p>
    <w:p w14:paraId="6AE8842F" w14:textId="77777777" w:rsidR="00EF4C5C" w:rsidRDefault="00000000">
      <w:pPr>
        <w:jc w:val="center"/>
      </w:pPr>
      <w:r>
        <w:t>Sa</w:t>
      </w:r>
      <w:r w:rsidR="00424BE6">
        <w:t>n Luis Obispo</w:t>
      </w:r>
      <w:r>
        <w:t xml:space="preserve">, CA | </w:t>
      </w:r>
      <w:r w:rsidR="00424BE6">
        <w:t>danny935y@gmail.com</w:t>
      </w:r>
      <w:r>
        <w:t xml:space="preserve"> | (</w:t>
      </w:r>
      <w:r w:rsidR="00424BE6">
        <w:t>831</w:t>
      </w:r>
      <w:r>
        <w:t xml:space="preserve">) </w:t>
      </w:r>
      <w:r w:rsidR="00424BE6">
        <w:t>500-1596</w:t>
      </w:r>
    </w:p>
    <w:p w14:paraId="7523FB3A" w14:textId="77777777" w:rsidR="00EF4C5C" w:rsidRDefault="00000000">
      <w:r w:rsidRPr="00424BE6">
        <w:rPr>
          <w:b/>
          <w:sz w:val="24"/>
          <w:szCs w:val="24"/>
        </w:rPr>
        <w:t>EDUCATION</w:t>
      </w:r>
    </w:p>
    <w:p w14:paraId="0069DF87" w14:textId="77777777" w:rsidR="00EF4C5C" w:rsidRDefault="00000000">
      <w:r>
        <w:rPr>
          <w:b/>
        </w:rPr>
        <w:t>California Polytechnic State University, San Luis Obispo — B.S. Computer Science (Transfer)</w:t>
      </w:r>
      <w:r>
        <w:rPr>
          <w:b/>
        </w:rPr>
        <w:br/>
      </w:r>
      <w:r>
        <w:t>Expected Graduation: May 2027</w:t>
      </w:r>
      <w:r>
        <w:br/>
        <w:t>Relevant Coursework: Data Structures and Algorithms, Discrete Structures, Differential Equations, Calculus III, Physics</w:t>
      </w:r>
    </w:p>
    <w:p w14:paraId="78B0F077" w14:textId="77777777" w:rsidR="00EF4C5C" w:rsidRDefault="00000000">
      <w:r>
        <w:rPr>
          <w:b/>
        </w:rPr>
        <w:t>Hartnell College — A.S.T. in Computer Science, Mathematics, and Physics</w:t>
      </w:r>
      <w:r>
        <w:rPr>
          <w:b/>
        </w:rPr>
        <w:br/>
      </w:r>
      <w:r>
        <w:t>Graduated: 2025 | GPA: 3.5+</w:t>
      </w:r>
    </w:p>
    <w:p w14:paraId="37060ECD" w14:textId="77777777" w:rsidR="00EF4C5C" w:rsidRPr="00424BE6" w:rsidRDefault="00000000">
      <w:pPr>
        <w:rPr>
          <w:sz w:val="24"/>
          <w:szCs w:val="24"/>
        </w:rPr>
      </w:pPr>
      <w:r w:rsidRPr="00424BE6">
        <w:rPr>
          <w:b/>
          <w:sz w:val="24"/>
          <w:szCs w:val="24"/>
        </w:rPr>
        <w:t>PROJECTS</w:t>
      </w:r>
    </w:p>
    <w:p w14:paraId="7E72A337" w14:textId="77777777" w:rsidR="00EF4C5C" w:rsidRDefault="00000000">
      <w:r>
        <w:rPr>
          <w:b/>
        </w:rPr>
        <w:t xml:space="preserve">Movie Theater Ticketing Simulation | C++ </w:t>
      </w:r>
      <w:r>
        <w:rPr>
          <w:b/>
        </w:rPr>
        <w:br/>
      </w:r>
      <w:r>
        <w:t>- Designed an object-oriented program allowing users to browse movie times, purchase tickets, and select seats.</w:t>
      </w:r>
      <w:r>
        <w:br/>
        <w:t>- Applied C++ classes, inheritance, and encapsulation to model entities such as Movie, Showtime, Seat, and Theater.</w:t>
      </w:r>
      <w:r>
        <w:br/>
        <w:t>- Utilized dynamic data structures for seat availability and input validation.</w:t>
      </w:r>
      <w:r>
        <w:br/>
        <w:t>- Collaborated with a team to plan class hierarchies and test functionality.</w:t>
      </w:r>
    </w:p>
    <w:p w14:paraId="0EEC5F88" w14:textId="77777777" w:rsidR="00EF4C5C" w:rsidRDefault="00000000">
      <w:r>
        <w:rPr>
          <w:b/>
        </w:rPr>
        <w:t>Personal Portfolio Website | HTML, CSS</w:t>
      </w:r>
      <w:r>
        <w:rPr>
          <w:b/>
        </w:rPr>
        <w:br/>
      </w:r>
      <w:r>
        <w:t>- Built a responsive personal website to showcase academic background and projects.</w:t>
      </w:r>
      <w:r>
        <w:br/>
        <w:t>- Designed clean, user-friendly layouts using semantic HTML and custom CSS styling.</w:t>
      </w:r>
      <w:r>
        <w:br/>
        <w:t>- Ensured accessibility and mobile compatibility with responsive design principles.</w:t>
      </w:r>
    </w:p>
    <w:p w14:paraId="1D19A320" w14:textId="77777777" w:rsidR="00EF4C5C" w:rsidRPr="00424BE6" w:rsidRDefault="00000000">
      <w:pPr>
        <w:rPr>
          <w:sz w:val="24"/>
          <w:szCs w:val="24"/>
        </w:rPr>
      </w:pPr>
      <w:r w:rsidRPr="00424BE6">
        <w:rPr>
          <w:b/>
          <w:sz w:val="24"/>
          <w:szCs w:val="24"/>
        </w:rPr>
        <w:t>EXPERIENCE</w:t>
      </w:r>
    </w:p>
    <w:p w14:paraId="7B93B75F" w14:textId="77777777" w:rsidR="00EF4C5C" w:rsidRDefault="00000000">
      <w:r>
        <w:rPr>
          <w:b/>
        </w:rPr>
        <w:t>Team Member | Honeyberry, Salinas CA</w:t>
      </w:r>
      <w:r>
        <w:rPr>
          <w:b/>
        </w:rPr>
        <w:br/>
      </w:r>
      <w:r>
        <w:t>December 2021 – September 2025</w:t>
      </w:r>
      <w:r>
        <w:br/>
        <w:t>- Provided fast and accurate service while taking customer orders and processing transactions.</w:t>
      </w:r>
      <w:r>
        <w:br/>
        <w:t>- Collaborated with coworkers to manage high-volume shifts efficiently.</w:t>
      </w:r>
      <w:r>
        <w:br/>
        <w:t>- Strengthened problem-solving, attention to detail, and communication skills.</w:t>
      </w:r>
      <w:r>
        <w:br/>
        <w:t>- Adapted quickly to new procedures and learned store systems effectively.</w:t>
      </w:r>
    </w:p>
    <w:p w14:paraId="1866FA10" w14:textId="099511C0" w:rsidR="0078295C" w:rsidRDefault="0078295C">
      <w:r>
        <w:rPr>
          <w:b/>
        </w:rPr>
        <w:t xml:space="preserve">Founder &amp; Owner </w:t>
      </w:r>
      <w:r>
        <w:rPr>
          <w:b/>
        </w:rPr>
        <w:t xml:space="preserve">| </w:t>
      </w:r>
      <w:r>
        <w:rPr>
          <w:b/>
        </w:rPr>
        <w:t>Nova’s Auto Detailing</w:t>
      </w:r>
      <w:r>
        <w:rPr>
          <w:b/>
        </w:rPr>
        <w:t>, Salinas CA</w:t>
      </w:r>
      <w:r>
        <w:rPr>
          <w:b/>
        </w:rPr>
        <w:br/>
      </w:r>
      <w:r w:rsidR="00701D90">
        <w:t>August</w:t>
      </w:r>
      <w:r>
        <w:t xml:space="preserve"> 202</w:t>
      </w:r>
      <w:r w:rsidR="00701D90">
        <w:t>4</w:t>
      </w:r>
      <w:r>
        <w:t xml:space="preserve"> – </w:t>
      </w:r>
      <w:r>
        <w:t>Present</w:t>
      </w:r>
      <w:r>
        <w:br/>
        <w:t xml:space="preserve">- </w:t>
      </w:r>
      <w:r>
        <w:t>Founded and managed a small mobile detailing business, handling scheduling, payments, and customer communication</w:t>
      </w:r>
      <w:r>
        <w:br/>
        <w:t xml:space="preserve">- </w:t>
      </w:r>
      <w:r>
        <w:t xml:space="preserve">Designed branding materials and service plans to improve organization and workflow efficiency </w:t>
      </w:r>
      <w:r>
        <w:br/>
        <w:t xml:space="preserve">- Developed independence and </w:t>
      </w:r>
      <w:r>
        <w:t>adaptability</w:t>
      </w:r>
      <w:r>
        <w:t xml:space="preserve"> while balancing business operations with academics.</w:t>
      </w:r>
    </w:p>
    <w:p w14:paraId="6CEEB2EB" w14:textId="77777777" w:rsidR="00EF4C5C" w:rsidRPr="00424BE6" w:rsidRDefault="00000000">
      <w:pPr>
        <w:rPr>
          <w:sz w:val="24"/>
          <w:szCs w:val="24"/>
        </w:rPr>
      </w:pPr>
      <w:r w:rsidRPr="00424BE6">
        <w:rPr>
          <w:b/>
          <w:sz w:val="24"/>
          <w:szCs w:val="24"/>
        </w:rPr>
        <w:t>SKILLS</w:t>
      </w:r>
    </w:p>
    <w:p w14:paraId="1451B983" w14:textId="2DDB7CB1" w:rsidR="001D72DF" w:rsidRDefault="00000000">
      <w:r>
        <w:rPr>
          <w:b/>
        </w:rPr>
        <w:t xml:space="preserve">Programming Languages: </w:t>
      </w:r>
      <w:r>
        <w:t>C++, Python, HTML/CSS, SQL</w:t>
      </w:r>
      <w:r>
        <w:br/>
      </w:r>
      <w:r>
        <w:rPr>
          <w:b/>
        </w:rPr>
        <w:t xml:space="preserve">Technical Skills: </w:t>
      </w:r>
      <w:r>
        <w:t>Object-Oriented Programming, Algorithms, Data Structures, Debugging, Problem Solving</w:t>
      </w:r>
      <w:r>
        <w:br/>
      </w:r>
      <w:r>
        <w:rPr>
          <w:b/>
        </w:rPr>
        <w:t xml:space="preserve">Soft Skills: </w:t>
      </w:r>
      <w:r>
        <w:t>Collaboration, Adaptability, Communication, Customer Service</w:t>
      </w:r>
      <w:r>
        <w:br/>
      </w:r>
      <w:r>
        <w:rPr>
          <w:b/>
        </w:rPr>
        <w:t xml:space="preserve">Languages: </w:t>
      </w:r>
      <w:r>
        <w:t>English (Fluent), Spanish (Fluent)</w:t>
      </w:r>
      <w:r>
        <w:br/>
      </w:r>
      <w:r>
        <w:rPr>
          <w:b/>
        </w:rPr>
        <w:t xml:space="preserve">Tools &amp; Technologies: </w:t>
      </w:r>
      <w:r>
        <w:t>Visual Studio Code, Git, MySQL, Microsoft Excel</w:t>
      </w:r>
    </w:p>
    <w:sectPr w:rsidR="001D72DF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3703079">
    <w:abstractNumId w:val="8"/>
  </w:num>
  <w:num w:numId="2" w16cid:durableId="255555429">
    <w:abstractNumId w:val="6"/>
  </w:num>
  <w:num w:numId="3" w16cid:durableId="2049065143">
    <w:abstractNumId w:val="5"/>
  </w:num>
  <w:num w:numId="4" w16cid:durableId="388068652">
    <w:abstractNumId w:val="4"/>
  </w:num>
  <w:num w:numId="5" w16cid:durableId="1392340105">
    <w:abstractNumId w:val="7"/>
  </w:num>
  <w:num w:numId="6" w16cid:durableId="2077895181">
    <w:abstractNumId w:val="3"/>
  </w:num>
  <w:num w:numId="7" w16cid:durableId="2036534392">
    <w:abstractNumId w:val="2"/>
  </w:num>
  <w:num w:numId="8" w16cid:durableId="1801679796">
    <w:abstractNumId w:val="1"/>
  </w:num>
  <w:num w:numId="9" w16cid:durableId="152203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2DF"/>
    <w:rsid w:val="0029639D"/>
    <w:rsid w:val="00326F90"/>
    <w:rsid w:val="00424BE6"/>
    <w:rsid w:val="00701D90"/>
    <w:rsid w:val="0078295C"/>
    <w:rsid w:val="00835719"/>
    <w:rsid w:val="00AA1D8D"/>
    <w:rsid w:val="00B47730"/>
    <w:rsid w:val="00CB0664"/>
    <w:rsid w:val="00E32D4C"/>
    <w:rsid w:val="00EF4C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92553"/>
  <w14:defaultImageDpi w14:val="300"/>
  <w15:docId w15:val="{EF73310E-3CBC-40D8-BF0C-C1D9D168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Bartolo Perez</cp:lastModifiedBy>
  <cp:revision>6</cp:revision>
  <dcterms:created xsi:type="dcterms:W3CDTF">2025-10-21T08:20:00Z</dcterms:created>
  <dcterms:modified xsi:type="dcterms:W3CDTF">2025-10-21T22:28:00Z</dcterms:modified>
  <cp:category/>
</cp:coreProperties>
</file>